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EE79" w14:textId="2C7EE1F7" w:rsidR="00F16CBC" w:rsidRDefault="00000000" w:rsidP="003C49EE">
      <w:pPr>
        <w:pStyle w:val="Heading1"/>
      </w:pPr>
      <w:r>
        <w:t>Questions Regarding MATLAB Simulation of Electric Dipole Field</w:t>
      </w:r>
      <w:r>
        <w:br/>
      </w:r>
      <w:r>
        <w:br/>
        <w:t>I hope this message finds you well.</w:t>
      </w:r>
    </w:p>
    <w:p w14:paraId="39E75A45" w14:textId="77777777" w:rsidR="00F16CBC" w:rsidRDefault="00000000">
      <w:r>
        <w:t>I’m currently reviewing and organizing some of my previous academic assignments and projects for educational purposes and online publication. I would appreciate your insights on a basic MATLAB simulation I completed as part of an undergraduate Electromagnetics course.</w:t>
      </w:r>
      <w:r>
        <w:br/>
      </w:r>
      <w:r>
        <w:br/>
        <w:t>The project consists of two parts:</w:t>
      </w:r>
    </w:p>
    <w:p w14:paraId="7B7ED963" w14:textId="77777777" w:rsidR="00F16CBC" w:rsidRDefault="00000000">
      <w:pPr>
        <w:pStyle w:val="Heading2"/>
      </w:pPr>
      <w:r>
        <w:t>📌 Part 1: Coordinate System Transformation</w:t>
      </w:r>
    </w:p>
    <w:p w14:paraId="4C66A061" w14:textId="77777777" w:rsidR="00F16CBC" w:rsidRDefault="00000000">
      <w:r>
        <w:t>- This section involves a MATLAB script that converts a 3D vector between Cartesian, Cylindrical, and Spherical coordinate systems.</w:t>
      </w:r>
      <w:r>
        <w:br/>
        <w:t>- I’ve implemented user input selection and included appropriate formulas for transformation.</w:t>
      </w:r>
      <w:r>
        <w:br/>
        <w:t>- Question:</w:t>
      </w:r>
      <w:r>
        <w:br/>
        <w:t xml:space="preserve">  Are there any improvements you would suggest in terms of clarity, structure, or additional checks for coordinate range/angle conventions?</w:t>
      </w:r>
    </w:p>
    <w:p w14:paraId="182374FE" w14:textId="77777777" w:rsidR="00F16CBC" w:rsidRDefault="00000000">
      <w:pPr>
        <w:pStyle w:val="Heading2"/>
      </w:pPr>
      <w:r>
        <w:t>📌 Part 2: Electric Field of a Dipole</w:t>
      </w:r>
    </w:p>
    <w:p w14:paraId="234C0041" w14:textId="77777777" w:rsidR="00F16CBC" w:rsidRDefault="00000000">
      <w:r>
        <w:t>- This section visualizes the electric field of an ideal dipole in 3D space using quiver3.</w:t>
      </w:r>
      <w:r>
        <w:br/>
        <w:t>- It uses normalized vectors for better graphical representation and supports vector interpolation across a uniform grid.</w:t>
      </w:r>
      <w:r>
        <w:br/>
        <w:t>- Questions:</w:t>
      </w:r>
      <w:r>
        <w:br/>
        <w:t xml:space="preserve">  1. Is the mathematical model used for dipole approximation sufficiently accurate for academic-level visualization?</w:t>
      </w:r>
      <w:r>
        <w:br/>
        <w:t xml:space="preserve">  2. Would you recommend using other visualization tools (e.g., streamline, contour plots) to better represent field behavior?</w:t>
      </w:r>
      <w:r>
        <w:br/>
        <w:t xml:space="preserve">  3. Do you see any critical inefficiencies or redundant computations in the current implementation?</w:t>
      </w:r>
    </w:p>
    <w:p w14:paraId="1AB784E0" w14:textId="65DFF420" w:rsidR="00F16CBC" w:rsidRDefault="00000000" w:rsidP="00F91171">
      <w:r>
        <w:br/>
        <w:t>I have included the source code for both parts and a screenshot of the output plot. Any feedback or suggestions for improving the code style, scientific correctness, or visualization quality would be greatly appreciated.</w:t>
      </w:r>
      <w:r>
        <w:br/>
      </w:r>
      <w:r>
        <w:br/>
      </w:r>
      <w:r>
        <w:br/>
        <w:t>Aliakbar Mohsennejad</w:t>
      </w:r>
      <w:r>
        <w:br/>
        <w:t>Undergraduate Student, Electrical Engineering</w:t>
      </w:r>
      <w:r>
        <w:br/>
      </w:r>
    </w:p>
    <w:sectPr w:rsidR="00F16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898948">
    <w:abstractNumId w:val="8"/>
  </w:num>
  <w:num w:numId="2" w16cid:durableId="658969592">
    <w:abstractNumId w:val="6"/>
  </w:num>
  <w:num w:numId="3" w16cid:durableId="574511486">
    <w:abstractNumId w:val="5"/>
  </w:num>
  <w:num w:numId="4" w16cid:durableId="1575581756">
    <w:abstractNumId w:val="4"/>
  </w:num>
  <w:num w:numId="5" w16cid:durableId="1917400530">
    <w:abstractNumId w:val="7"/>
  </w:num>
  <w:num w:numId="6" w16cid:durableId="1798837968">
    <w:abstractNumId w:val="3"/>
  </w:num>
  <w:num w:numId="7" w16cid:durableId="1996293998">
    <w:abstractNumId w:val="2"/>
  </w:num>
  <w:num w:numId="8" w16cid:durableId="153961322">
    <w:abstractNumId w:val="1"/>
  </w:num>
  <w:num w:numId="9" w16cid:durableId="139855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49EE"/>
    <w:rsid w:val="00AA1D8D"/>
    <w:rsid w:val="00B47730"/>
    <w:rsid w:val="00CB0664"/>
    <w:rsid w:val="00F16CBC"/>
    <w:rsid w:val="00F911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DDC1C"/>
  <w14:defaultImageDpi w14:val="300"/>
  <w15:docId w15:val="{FF1F291B-27CB-4D05-AC4B-5005CE9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1480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AliAkbar Mohsennejad</cp:lastModifiedBy>
  <cp:revision>2</cp:revision>
  <dcterms:created xsi:type="dcterms:W3CDTF">2025-06-09T14:06:00Z</dcterms:created>
  <dcterms:modified xsi:type="dcterms:W3CDTF">2025-06-09T14:06:00Z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57040a4e-aa70-47b7-a864-f6f91e9ad5ba</vt:lpwstr>
  </property>
</Properties>
</file>